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Listening Script</w:t>
      </w:r>
    </w:p>
    <w:p>
      <w:r>
        <w:rPr>
          <w:b/>
        </w:rPr>
        <w:t>Section 1</w:t>
      </w:r>
    </w:p>
    <w:p>
      <w:r>
        <w:t>hello Pat it's Sue here I just wanted to thank you for the birthday gift you sent me the sweater is lovely don't forget my party is tonight at Renato's on Fairfax Street our reservation is at 6:30 and we have our own private room at the back of the restaurant for the eight of us hopefully there will be some live music as well looking forward to seeing you there</w:t>
      </w:r>
    </w:p>
    <w:p>
      <w:r>
        <w:t>안녕 팻, 수야. 나는 단지 네가 나에게 보낸 생일 선물에 감사하고 싶었어. 내 파티가 오늘 밤 페어팩스 거리의 레나토에서 있다는 것을 잊지 마. 우리의 예약은 6시 30분이고 우리 8명을 위한 우리만의 개인 방이 식당 뒤에 있기를 바라당신을 그곳으로 안내하다</w:t>
        <w:br/>
      </w:r>
    </w:p>
    <w:p>
      <w:r>
        <w:rPr>
          <w:b/>
        </w:rPr>
        <w:t>Section 2</w:t>
      </w:r>
    </w:p>
    <w:p>
      <w:r>
        <w:t>I'd like to begin by thanking you all for your hard work in preparation for the start of the summer sale today with now changed all the price tags in the home Computing section and we have just a few left to change in the audio department other than that the only task remaining is to finish stacking the accessories shelves with sell stock is anyone free to help me with that now</w:t>
      </w:r>
    </w:p>
    <w:p>
      <w:r>
        <w:t>저는 오늘 여름 세일을 시작하기 위해 수고해주신 모든 분들께 홈 컴퓨팅 섹션의 모든 가격표를 바꾸었고 오디오 부서에서는 이제 판매 재고가 있는 액세서리 선반을 쌓는 것을 끝내는 것 외에 몇 가지 일만 남았습니다 이제 자유롭게 나를 도와줘</w:t>
        <w:br/>
      </w:r>
    </w:p>
    <w:p>
      <w:r>
        <w:rPr>
          <w:b/>
        </w:rPr>
        <w:t>Section 3</w:t>
      </w:r>
    </w:p>
    <w:p>
      <w:r>
        <w:t>thank you for calling city transportation company we are aware of the delays currently being experienced on city buses 470 and 471 this is due to a crash involving two cabs on the Charleston Bridge which has led to significant congestion throughout the surrounding area and delays on Route 470 and 471 both of which cross the Charleston Bridge unfortunately we are unable to give any updates on when normal service will be resumed please hold if you would like to speak to a customer service representative</w:t>
      </w:r>
    </w:p>
    <w:p>
      <w:r>
        <w:t>현재 시내버스 470번과 471번에서 발생하고 있는 지연에 대해 알고 있는 도시 교통 회사에 전화해 주셔서 감사합니다. 이는 찰스턴 다리에서 발생한 택시 두 대의 충돌로 인해 주변 지역 전체가 상당한 정체를 빚었고, 470번과 471번 국도에서 모두 불편을 겪었습니다불행히도 우리는 언제 정상적인 서비스가 재개될 것인지에 대한 어떠한 업데이트도 줄 수 없습니다. 고객 서비스 담당자와 이야기하고 싶다면 잠시 기다려 주십시오</w:t>
        <w:br/>
      </w:r>
    </w:p>
    <w:p>
      <w:r>
        <w:rPr>
          <w:b/>
        </w:rPr>
        <w:t>Section 4</w:t>
      </w:r>
    </w:p>
    <w:p>
      <w:r>
        <w:t>good afternoon Mr Baba stock my name is Alexis Franklin and I'm calling from cromley Partners my coworker told me you came into the office yesterday inquiring about starting up a small business I am the offices small business consultant and I'd be delighted to talk with you about your needs if you could call me back at your convenience we can set up an appointment either here at our offices or at your location if you let me know your email address I can also send you some brochures to look at giving an overview of our Small Business Services hope to hear from you soon thank you</w:t>
      </w:r>
    </w:p>
    <w:p>
      <w:r>
        <w:t>안녕하세요, 바바 스톡 씨, 제 이름은 알렉시스 프랭클린이고 크롬리 파트너스에서 전화드렸습니다. 제 동료는 어제 사무실에 들어와 소규모 사업을 시작하는 것에 대해 문의했다고 말했습니다. 저는 사무실 소규모 사업 컨설턴트입니다. 편리한 시간에 다시 전화주시면 감사하겠습니다여기 우리 사무실이나 당신의 위치에서 약속이 있습니다. 당신의 이메일 주소를 알려주시면 저는 또한 당신에게 우리의 소기업 서비스에 대한 개요를 알려줄 수 있는 몇 가지 책자를 보낼 수 있습니다. 곧 당신의 소식을 듣기를 바랍니다. 감사합니다</w:t>
        <w:br/>
      </w:r>
    </w:p>
    <w:p>
      <w:r>
        <w:rPr>
          <w:b/>
        </w:rPr>
        <w:t>Section 5</w:t>
      </w:r>
    </w:p>
    <w:p>
      <w:r>
        <w:t>good morning everybody I hope you're all enjoying today's event I now have the honor of presenting this year's outstanding Achievement Award the recipient of this year's award is Maggie Smith since joining us as marketing director Maggie has overseen the rebranding of many of our Chi products during her time with us sales have increased by an unprecedented 120% before we ask Maggie to come up on stage to receive her award let's watch her short film about her remarkable achievement</w:t>
      </w:r>
    </w:p>
    <w:p>
      <w:r>
        <w:t>좋은 아침 여러분, 저는 여러분 모두가 오늘 행사를 즐기고 있기를 바랍니다. 저는 이제 올해의 뛰어난 공로상을 수여할 영광을 갖게 되었습니다. 마케팅 이사로 합류한 이후로 올해의 상을 받는 사람은 매기 스미스입니다. 매기는 우리와 함께 있는 동안 우리의 많은 치아 제품들의 리브랜딩을 감독해 왔습니다. 매기는 우리의 판매량이 사전에 없이 증가했습니다매기에게 상을 받기 위해 무대에 올라 달라고 부탁하기 전에 120% 양보했습니다. 그녀의 놀라운 업적에 대한 단편 영화를 봅시다</w:t>
        <w:br/>
      </w:r>
    </w:p>
    <w:p>
      <w:r>
        <w:rPr>
          <w:b/>
        </w:rPr>
        <w:t>Section 6</w:t>
      </w:r>
    </w:p>
    <w:p>
      <w:r>
        <w:t>Ed Murray's we pride ourselves and offering you the best service and the best value whatever you're looking for from clothing and sportswear to electronics and household appliances we are always your number one choice and Morris just got better with the opening of a new luxury Foods department on the basement level come and enjoy freshly baked items delicious Delicatessen meats and a whole range of prepared meals and for limited time only we are holding a foods of the World Fair where you can sample some of the world's most delicious flavors right here at Morris don't miss it</w:t>
      </w:r>
    </w:p>
    <w:p>
      <w:r>
        <w:t>에드 머레이는 우리가 자랑스럽게 여기며 의류와 운동복에서 전자제품과 생활가전까지 여러분이 무엇을 찾든지 최고의 서비스와 최고의 가치를 제공합니다. 모리스는 지하층에 새로운 고급 식품 매장을 열어서 이제 막 좋아졌습니다. 갓 구운 제품을 즐기러 오세요맛있는 델리카테센 고기와 다양한 준비된 식사를 제공하며, 한정된 시간 동안에만 세계에서 가장 맛있는 맛을 맛볼 수 있는 세계 박람회의 음식을 이곳 모리스에서 개최하고 있습니다</w:t>
        <w:br/>
      </w:r>
    </w:p>
    <w:p>
      <w:r>
        <w:rPr>
          <w:b/>
        </w:rPr>
        <w:t>Section 7</w:t>
      </w:r>
    </w:p>
    <w:p>
      <w:r>
        <w:t>good morning I'd like to begin by welcoming you all on your first day here at Wilder Incorporated I'm Bob Randall facilities manager it's my department that you should contact if you have any issues with the building you're working environment the parking lot Etc later on this morning I'll be issuing you all with security cards that you need to swipe to enter the building Julia from Human Resources will be coming along to take your photos for the cards those of you who wish to drive to work will also need to apply for parking permits for the employee parking lot I can give you the form that you need to complete</w:t>
      </w:r>
    </w:p>
    <w:p>
      <w:r>
        <w:t>좋은 아침 저는 여기 와일더 주식회사에서 여러분 모두를 환영하는 것으로 시작하고 싶습니다. 저는 밥 랜달 시설 관리자입니다. 작업 중인 건물 환경에 문제가 있으면 나중에 주차장 등에 연락해야 하는 것이 제 부서입니다. 오늘 아침에 저는 여러분 모두에게 스위에 필요한 보안 카드를 발급할 것입니다건물에 들어가기 위해 인사부의 줄리아가 당신의 사진을 찍으러 올 것이다. 출근하기를 원하는 사람들은 또한 직원 주차장 주차 허가증을 신청해야 할 것이다. 당신이 작성해야 할 양식을 줄 수 있다</w:t>
        <w:br/>
      </w:r>
    </w:p>
    <w:p>
      <w:r>
        <w:rPr>
          <w:b/>
        </w:rPr>
        <w:t>Section 8</w:t>
      </w:r>
    </w:p>
    <w:p>
      <w:r>
        <w:t>thank you for giving me your time this afternoon I know that you are all extremely busy as vice president of Vega pharmaceutical I'd like to congratulate you all on your hard work over the past years thanks to your efforts we are once again at the Forefront of Cutting Edge Pharmaceuticals above all are exceptional growth has been led by the drugs that have been developed right here in the research and development department as you may know already Channel ones news anchor Victor Templeton is currently making a documentary about the company and a film crew will be coming here next Thursday they will tour our facilities and would also like to speak to some members of staff is there anyone who would be willing to be interviewed on camera</w:t>
      </w:r>
    </w:p>
    <w:p>
      <w:r>
        <w:t>오늘 오후에 시간을 주셔서 감사합니다. 베가 제약의 부사장으로서 여러분 모두가 매우 바쁘다는 것을 압니다. 여러분의 노력 덕분에 지난 몇 년간 열심히 일한 것을 다시 한번 축하하고 싶습니다. 무엇보다도 우리는 최첨단 제약의 선두에 서 있습니다. 의약품이 주도한 특출한 성장입니다이미 아시다시피 모자는 여기 연구개발부에서 개발되었습니다. 채널원 뉴스 앵커 빅터 템플턴이 현재 회사에 대한 다큐멘터리를 만들고 있으며 다음 주 목요일에 영화 제작진이 이곳에 올 예정입니다. 또한 직원들과 이야기하고 싶은 사람이 있습니까 기꺼이 카메라로 인터뷰할 것이다</w:t>
        <w:br/>
      </w:r>
    </w:p>
    <w:p>
      <w:r>
        <w:rPr>
          <w:b/>
        </w:rPr>
        <w:t>Section 9</w:t>
      </w:r>
    </w:p>
    <w:p>
      <w:r>
        <w:t>are next speaker Chris heathfield is going to talk to us about a subject of great interest to us the title of his presentation is how to Market books Mr heathfield Advocates a dual approach of doing the simple things well by paying attention to detail and also thinking strategically by always considering the competition When developing products and campaigns I am sure we will all benefit from Mr heathfields advice today he has been in the industry for over 30 years and in his role as Global Marketing Manager at time publishing has recently created an Innovative new digital marketing strategy</w:t>
      </w:r>
    </w:p>
    <w:p>
      <w:r>
        <w:t>다음 연사 크리스 히스필드는 우리에게 매우 흥미로운 주제에 대해 이야기할 것이다. 그의 발표 제목은 어떻게 책을 마케팅하느냐이다 히스필드 씨는 세부사항에 주의를 기울이고 또한 항상 경쟁을 고려함으로써 전략적으로 생각함으로써 간단한 것들을 잘 하는 이중적인 접근을 옹호한다. 제품을 개발할 때 그리고 나는 우리 모두가 히스필드 씨의 조언으로부터 이익을 얻을 것이라고 확신한다. 그는 업계에서 30년 이상 종사했으며, 출판사가 최근 혁신적인 새로운 디지털 마케팅 전략을 만들었다</w:t>
        <w:br/>
      </w:r>
    </w:p>
    <w:p>
      <w:r>
        <w:rPr>
          <w:b/>
        </w:rPr>
        <w:t>Section 10</w:t>
      </w:r>
    </w:p>
    <w:p>
      <w:r>
        <w:t>hello Miss Kim this is Rodger Johnson calling from Moonlight Productions it's nice to be working with you on the promotion of our new movie I'm just calling to let you know that our legal team has now redrafted the contract for the services that you will provide us based on your comments on the earlier draft it would be good if we could set up a meeting to run through the changes to the contract and to make sure that both parties are now in full agreement on the terms we are anxious to get the contract signed as we hope to begin the promotional campaign early in the New Year please call me back so that we can set a date</w:t>
      </w:r>
    </w:p>
    <w:p>
      <w:r>
        <w:t>안녕하세요 미스 김 저는 달빛 프로덕션의 로저 존슨입니다. 우리의 새 영화 홍보를 위해 함께 일하게 되어 기쁩니다. 저는 단지 우리 법무팀이 이전 초안에 대한 당신의 의견을 바탕으로 당신이 우리에게 제공할 서비스에 대한 계약 초안을 다시 작성했다는 것을 알리기 위해 전화했습니다. 우리가 나를 설정할 수 있다면 좋을 것입니다계약의 변경 사항을 검토하고 양 당사자가 계약에 서명하기를 열망하는 조건에 대해 완전히 동의하는지 확인하기 위해 새해 초에 홍보 캠페인을 시작하기를 희망하므로 날짜를 정할 수 있도록 다시 전화하십시오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